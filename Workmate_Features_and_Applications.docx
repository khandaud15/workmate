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Workmate - Feature List and Applications</w:t>
      </w:r>
    </w:p>
    <w:p>
      <w:pPr>
        <w:pStyle w:val="Heading2"/>
      </w:pPr>
      <w:r>
        <w:t>Smart Resume Upload &amp; Parsing</w:t>
      </w:r>
    </w:p>
    <w:p>
      <w:pPr>
        <w:spacing w:after="240"/>
      </w:pPr>
      <w:r>
        <w:t>Automatically extracts skills and experience to match jobs efficiently.</w:t>
      </w:r>
    </w:p>
    <w:p>
      <w:pPr>
        <w:pStyle w:val="Heading2"/>
      </w:pPr>
      <w:r>
        <w:t>Multi-Platform Job Search</w:t>
      </w:r>
    </w:p>
    <w:p>
      <w:pPr>
        <w:spacing w:after="240"/>
      </w:pPr>
      <w:r>
        <w:t>Fetches job listings from LinkedIn, Indeed, ZipRecruiter, etc.</w:t>
      </w:r>
    </w:p>
    <w:p>
      <w:pPr>
        <w:pStyle w:val="Heading2"/>
      </w:pPr>
      <w:r>
        <w:t>One-Click Auto-Apply</w:t>
      </w:r>
    </w:p>
    <w:p>
      <w:pPr>
        <w:spacing w:after="240"/>
      </w:pPr>
      <w:r>
        <w:t>Fills and submits applications instantly using stored user data.</w:t>
      </w:r>
    </w:p>
    <w:p>
      <w:pPr>
        <w:pStyle w:val="Heading2"/>
      </w:pPr>
      <w:r>
        <w:t>AI-Powered Cover Letter Generator</w:t>
      </w:r>
    </w:p>
    <w:p>
      <w:pPr>
        <w:spacing w:after="240"/>
      </w:pPr>
      <w:r>
        <w:t>Creates personalized cover letters using job descriptions.</w:t>
      </w:r>
    </w:p>
    <w:p>
      <w:pPr>
        <w:pStyle w:val="Heading2"/>
      </w:pPr>
      <w:r>
        <w:t>Job Match Score</w:t>
      </w:r>
    </w:p>
    <w:p>
      <w:pPr>
        <w:spacing w:after="240"/>
      </w:pPr>
      <w:r>
        <w:t>Rates job relevance based on the user's resume.</w:t>
      </w:r>
    </w:p>
    <w:p>
      <w:pPr>
        <w:pStyle w:val="Heading2"/>
      </w:pPr>
      <w:r>
        <w:t>Application History Dashboard</w:t>
      </w:r>
    </w:p>
    <w:p>
      <w:pPr>
        <w:spacing w:after="240"/>
      </w:pPr>
      <w:r>
        <w:t>Tracks all job applications with their current status.</w:t>
      </w:r>
    </w:p>
    <w:p>
      <w:pPr>
        <w:pStyle w:val="Heading2"/>
      </w:pPr>
      <w:r>
        <w:t>Real-Time Notifications</w:t>
      </w:r>
    </w:p>
    <w:p>
      <w:pPr>
        <w:spacing w:after="240"/>
      </w:pPr>
      <w:r>
        <w:t>Alerts users about job matches and recruiter interactions.</w:t>
      </w:r>
    </w:p>
    <w:p>
      <w:pPr>
        <w:pStyle w:val="Heading2"/>
      </w:pPr>
      <w:r>
        <w:t>Interview Prep Assistant</w:t>
      </w:r>
    </w:p>
    <w:p>
      <w:pPr>
        <w:spacing w:after="240"/>
      </w:pPr>
      <w:r>
        <w:t>Prepares likely interview questions and allows practice.</w:t>
      </w:r>
    </w:p>
    <w:p>
      <w:pPr>
        <w:pStyle w:val="Heading2"/>
      </w:pPr>
      <w:r>
        <w:t>Personal Branding Enhancer</w:t>
      </w:r>
    </w:p>
    <w:p>
      <w:pPr>
        <w:spacing w:after="240"/>
      </w:pPr>
      <w:r>
        <w:t>Optimizes the user's LinkedIn profile.</w:t>
      </w:r>
    </w:p>
    <w:p>
      <w:pPr>
        <w:pStyle w:val="Heading2"/>
      </w:pPr>
      <w:r>
        <w:t>Auto-Fill Settings</w:t>
      </w:r>
    </w:p>
    <w:p>
      <w:pPr>
        <w:spacing w:after="240"/>
      </w:pPr>
      <w:r>
        <w:t>Stores default answers for quick form filling.</w:t>
      </w:r>
    </w:p>
    <w:p>
      <w:pPr>
        <w:pStyle w:val="Heading2"/>
      </w:pPr>
      <w:r>
        <w:t>Job Fit Feedback</w:t>
      </w:r>
    </w:p>
    <w:p>
      <w:pPr>
        <w:spacing w:after="240"/>
      </w:pPr>
      <w:r>
        <w:t>Explains why a job is a good or bad match.</w:t>
      </w:r>
    </w:p>
    <w:p>
      <w:pPr>
        <w:pStyle w:val="Heading2"/>
      </w:pPr>
      <w:r>
        <w:t>Chrome Extension</w:t>
      </w:r>
    </w:p>
    <w:p>
      <w:pPr>
        <w:spacing w:after="240"/>
      </w:pPr>
      <w:r>
        <w:t>Enables automation on web platforms like LinkedIn or Indeed.</w:t>
      </w:r>
    </w:p>
    <w:p>
      <w:pPr>
        <w:pStyle w:val="Heading2"/>
      </w:pPr>
      <w:r>
        <w:t>Email Sync</w:t>
      </w:r>
    </w:p>
    <w:p>
      <w:pPr>
        <w:spacing w:after="240"/>
      </w:pPr>
      <w:r>
        <w:t>Tracks recruiter responses and integrates with Gmail or Outlook.</w:t>
      </w:r>
    </w:p>
    <w:p>
      <w:pPr>
        <w:pStyle w:val="Heading2"/>
      </w:pPr>
      <w:r>
        <w:t>Calendar Sync</w:t>
      </w:r>
    </w:p>
    <w:p>
      <w:pPr>
        <w:spacing w:after="240"/>
      </w:pPr>
      <w:r>
        <w:t>Schedules interviews and reminders automatically.</w:t>
      </w:r>
    </w:p>
    <w:p>
      <w:pPr>
        <w:pStyle w:val="Heading2"/>
      </w:pPr>
      <w:r>
        <w:t>ATS Integration</w:t>
      </w:r>
    </w:p>
    <w:p>
      <w:pPr>
        <w:spacing w:after="240"/>
      </w:pPr>
      <w:r>
        <w:t>Integrates with Greenhouse, Lever, etc., to manage applications.</w:t>
      </w:r>
    </w:p>
    <w:p>
      <w:pPr>
        <w:pStyle w:val="Heading2"/>
      </w:pPr>
      <w:r>
        <w:t>Application History Tracker</w:t>
      </w:r>
    </w:p>
    <w:p>
      <w:pPr>
        <w:spacing w:after="240"/>
      </w:pPr>
      <w:r>
        <w:t>Logs detailed application data including company and platform.</w:t>
      </w:r>
    </w:p>
    <w:p>
      <w:pPr>
        <w:pStyle w:val="Heading2"/>
      </w:pPr>
      <w:r>
        <w:t>Timeline View</w:t>
      </w:r>
    </w:p>
    <w:p>
      <w:pPr>
        <w:spacing w:after="240"/>
      </w:pPr>
      <w:r>
        <w:t>Visualizes job application trends and activity.</w:t>
      </w:r>
    </w:p>
    <w:p>
      <w:pPr>
        <w:pStyle w:val="Heading2"/>
      </w:pPr>
      <w:r>
        <w:t>Engagement Tracking</w:t>
      </w:r>
    </w:p>
    <w:p>
      <w:pPr>
        <w:spacing w:after="240"/>
      </w:pPr>
      <w:r>
        <w:t>Detects recruiter views and profile checks.</w:t>
      </w:r>
    </w:p>
    <w:p>
      <w:pPr>
        <w:pStyle w:val="Heading2"/>
      </w:pPr>
      <w:r>
        <w:t>Resume Version Tracker</w:t>
      </w:r>
    </w:p>
    <w:p>
      <w:pPr>
        <w:spacing w:after="240"/>
      </w:pPr>
      <w:r>
        <w:t>Logs which resume version was used.</w:t>
      </w:r>
    </w:p>
    <w:p>
      <w:pPr>
        <w:pStyle w:val="Heading2"/>
      </w:pPr>
      <w:r>
        <w:t>Auto-Apply Performance Metrics</w:t>
      </w:r>
    </w:p>
    <w:p>
      <w:pPr>
        <w:spacing w:after="240"/>
      </w:pPr>
      <w:r>
        <w:t>Shows performance of automated applications.</w:t>
      </w:r>
    </w:p>
    <w:p>
      <w:pPr>
        <w:pStyle w:val="Heading2"/>
      </w:pPr>
      <w:r>
        <w:t>Job Source Analytics</w:t>
      </w:r>
    </w:p>
    <w:p>
      <w:pPr>
        <w:spacing w:after="240"/>
      </w:pPr>
      <w:r>
        <w:t>Shows which job boards deliver the best results.</w:t>
      </w:r>
    </w:p>
    <w:p>
      <w:pPr>
        <w:pStyle w:val="Heading2"/>
      </w:pPr>
      <w:r>
        <w:t>Custom Status Labels</w:t>
      </w:r>
    </w:p>
    <w:p>
      <w:pPr>
        <w:spacing w:after="240"/>
      </w:pPr>
      <w:r>
        <w:t>Allows users to organize applications with custom tags.</w:t>
      </w:r>
    </w:p>
    <w:p>
      <w:pPr>
        <w:pStyle w:val="Heading2"/>
      </w:pPr>
      <w:r>
        <w:t>Exportable Report</w:t>
      </w:r>
    </w:p>
    <w:p>
      <w:pPr>
        <w:spacing w:after="240"/>
      </w:pPr>
      <w:r>
        <w:t>Generates PDF/CSV summaries for reporting.</w:t>
      </w:r>
    </w:p>
    <w:p>
      <w:pPr>
        <w:pStyle w:val="Heading2"/>
      </w:pPr>
      <w:r>
        <w:t>Multiple Resume Versions</w:t>
      </w:r>
    </w:p>
    <w:p>
      <w:pPr>
        <w:spacing w:after="240"/>
      </w:pPr>
      <w:r>
        <w:t>Supports resume customization for different roles.</w:t>
      </w:r>
    </w:p>
    <w:p>
      <w:pPr>
        <w:pStyle w:val="Heading2"/>
      </w:pPr>
      <w:r>
        <w:t>Ghost Apply Mode</w:t>
      </w:r>
    </w:p>
    <w:p>
      <w:pPr>
        <w:spacing w:after="240"/>
      </w:pPr>
      <w:r>
        <w:t>Runs auto-apply silently in the background.</w:t>
      </w:r>
    </w:p>
    <w:p>
      <w:pPr>
        <w:pStyle w:val="Heading2"/>
      </w:pPr>
      <w:r>
        <w:t>Bulk Apply Campaigns</w:t>
      </w:r>
    </w:p>
    <w:p>
      <w:pPr>
        <w:spacing w:after="240"/>
      </w:pPr>
      <w:r>
        <w:t>Applies to 100+ jobs based on filters.</w:t>
      </w:r>
    </w:p>
    <w:p>
      <w:pPr>
        <w:pStyle w:val="Heading2"/>
      </w:pPr>
      <w:r>
        <w:t>Referral Generator</w:t>
      </w:r>
    </w:p>
    <w:p>
      <w:pPr>
        <w:spacing w:after="240"/>
      </w:pPr>
      <w:r>
        <w:t>Finds LinkedIn connections for internal referrals.</w:t>
      </w:r>
    </w:p>
    <w:p>
      <w:pPr>
        <w:pStyle w:val="Heading2"/>
      </w:pPr>
      <w:r>
        <w:t>Success Predictor</w:t>
      </w:r>
    </w:p>
    <w:p>
      <w:pPr>
        <w:spacing w:after="240"/>
      </w:pPr>
      <w:r>
        <w:t>Forecasts likelihood of getting a job.</w:t>
      </w:r>
    </w:p>
    <w:p>
      <w:pPr>
        <w:pStyle w:val="Heading2"/>
      </w:pPr>
      <w:r>
        <w:t>Voice Command Job Search</w:t>
      </w:r>
    </w:p>
    <w:p>
      <w:pPr>
        <w:spacing w:after="240"/>
      </w:pPr>
      <w:r>
        <w:t>Enables search with voice commands.</w:t>
      </w:r>
    </w:p>
    <w:p>
      <w:pPr>
        <w:pStyle w:val="Heading2"/>
      </w:pPr>
      <w:r>
        <w:t>Mobile App with Swipe-to-Apply</w:t>
      </w:r>
    </w:p>
    <w:p>
      <w:pPr>
        <w:spacing w:after="240"/>
      </w:pPr>
      <w:r>
        <w:t>Lets users review and apply on the 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